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Index</w:t>
      </w:r>
    </w:p>
    <w:p>
      <w:r>
        <w:t>['', 0]</w:t>
      </w:r>
    </w:p>
    <w:p>
      <w:r>
        <w:t>['academic', [6, 1, 16, 163, 256, 276, 340, 351], [3, 120]]</w:t>
      </w:r>
    </w:p>
    <w:p>
      <w:r>
        <w:t>['computing', [6, 2, 17, 113, 123, 164, 341], [4, 53, 65, 133]]</w:t>
      </w:r>
    </w:p>
    <w:p>
      <w:r>
        <w:t>['search', [6, 5, 11], [1, 22], [2, 20], [5, 24], [4, 221]]</w:t>
      </w:r>
    </w:p>
    <w:p>
      <w:r>
        <w:t>['block', [6, 6, 337]]</w:t>
      </w:r>
    </w:p>
    <w:p>
      <w:r>
        <w:t>['site', [6, 8, 13], [1, 24, 210], [1, 24, 210], [2, 22, 399, 426], [2, 22, 399, 426], [5, 26, 147], [5, 26, 147]]</w:t>
      </w:r>
    </w:p>
    <w:p>
      <w:r>
        <w:t>['stanford', [6, 10, 14, 70, 206, 223, 293, 347, 354, 356], [1, 4, 9, 26, 141, 155, 170, 187, 265, 268, 281, 324, 359, 369], [3, 89], [2, 1, 6, 11, 15, 24, 70, 89, 104, 373, 394, 396, 408, 416, 476, 479, 492, 535, 570, 577], [5, 9, 14, 28, 117, 156], [4, 199]]</w:t>
      </w:r>
    </w:p>
    <w:p>
      <w:r>
        <w:t>['university', [6, 15, 348, 355], [1, 5, 360], [2, 7, 90, 571], [5, 10], [4, 200]]</w:t>
      </w:r>
    </w:p>
    <w:p>
      <w:r>
        <w:t>['student', [6, 112, 290], [6, 112, 290], [3, 103], [3, 103], [4, 225]]</w:t>
      </w:r>
    </w:p>
    <w:p>
      <w:r>
        <w:t>['faculty', [6, 24], [1, 247, 304], [2, 322, 515], [4, 219, 220]]</w:t>
      </w:r>
    </w:p>
    <w:p>
      <w:r>
        <w:t>['staff', [6, 26], [1, 249], [3, 138, 277, 365]]</w:t>
      </w:r>
    </w:p>
    <w:p>
      <w:r>
        <w:t>['help', [6, 31, 51, 59, 289]]</w:t>
      </w:r>
    </w:p>
    <w:p>
      <w:r>
        <w:t>['network', [6, 32, 286]]</w:t>
      </w:r>
    </w:p>
    <w:p>
      <w:r>
        <w:t>['new', [6, 36, 79, 100], [1, 88, 104, 114, 337], [2, 548]]</w:t>
      </w:r>
    </w:p>
    <w:p>
      <w:r>
        <w:t>['computer', [6, 37, 67], [6, 37, 67]]</w:t>
      </w:r>
    </w:p>
    <w:p>
      <w:r>
        <w:t>['device', [6, 39]]</w:t>
      </w:r>
    </w:p>
    <w:p>
      <w:r>
        <w:t>['internet', [6, 42]]</w:t>
      </w:r>
    </w:p>
    <w:p>
      <w:r>
        <w:t>['access', [6, 43, 54]]</w:t>
      </w:r>
    </w:p>
    <w:p>
      <w:r>
        <w:t>['multimedia', [6, 44, 190, 194, 284]]</w:t>
      </w:r>
    </w:p>
    <w:p>
      <w:r>
        <w:t>['studio', [6, 45]]</w:t>
      </w:r>
    </w:p>
    <w:p>
      <w:r>
        <w:t>['image', [6, 46]]</w:t>
      </w:r>
    </w:p>
    <w:p>
      <w:r>
        <w:t>['audio', [6, 47]]</w:t>
      </w:r>
    </w:p>
    <w:p>
      <w:r>
        <w:t>['video', [6, 49]]</w:t>
      </w:r>
    </w:p>
    <w:p>
      <w:r>
        <w:t>['editing', [6, 50]]</w:t>
      </w:r>
    </w:p>
    <w:p>
      <w:r>
        <w:t>['classroom', [6, 52]]</w:t>
      </w:r>
    </w:p>
    <w:p>
      <w:r>
        <w:t>['support', [6, 53], [6, 53]]</w:t>
      </w:r>
    </w:p>
    <w:p>
      <w:r>
        <w:t>['scheduling', [6, 55]]</w:t>
      </w:r>
    </w:p>
    <w:p>
      <w:r>
        <w:t>['technology', [6, 56, 165, 277]]</w:t>
      </w:r>
    </w:p>
    <w:p>
      <w:r>
        <w:t>['software', [6, 57, 184, 188, 280], [1, 236]]</w:t>
      </w:r>
    </w:p>
    <w:p>
      <w:r>
        <w:t>['printing', [6, 58, 288]]</w:t>
      </w:r>
    </w:p>
    <w:p>
      <w:r>
        <w:t>['print', [6, 60]]</w:t>
      </w:r>
    </w:p>
    <w:p>
      <w:r>
        <w:t>['public', [6, 62, 159], [1, 330], [2, 541]]</w:t>
      </w:r>
    </w:p>
    <w:p>
      <w:r>
        <w:t>['central', [6, 68]]</w:t>
      </w:r>
    </w:p>
    <w:p>
      <w:r>
        <w:t>['email', [6, 71]]</w:t>
      </w:r>
    </w:p>
    <w:p>
      <w:r>
        <w:t>['calendar', [6, 72]]</w:t>
      </w:r>
    </w:p>
    <w:p>
      <w:r>
        <w:t>['afs', [6, 73]]</w:t>
      </w:r>
    </w:p>
    <w:p>
      <w:r>
        <w:t>['tech', [6, 74, 107, 296]]</w:t>
      </w:r>
    </w:p>
    <w:p>
      <w:r>
        <w:t>['training', [6, 75], [1, 308], [3, 150], [2, 519]]</w:t>
      </w:r>
    </w:p>
    <w:p>
      <w:r>
        <w:t>['helpsu', [6, 76]]</w:t>
      </w:r>
    </w:p>
    <w:p>
      <w:r>
        <w:t>['news', [6, 77], [1, 295, 343], [2, 506, 554]]</w:t>
      </w:r>
    </w:p>
    <w:p>
      <w:r>
        <w:t>['blog', [6, 78]]</w:t>
      </w:r>
    </w:p>
    <w:p>
      <w:r>
        <w:t>['equipment', [6, 80], [1, 256]]</w:t>
      </w:r>
    </w:p>
    <w:p>
      <w:r>
        <w:t>['checkout', [6, 81, 103, 132, 140]]</w:t>
      </w:r>
    </w:p>
    <w:p>
      <w:r>
        <w:t>['sept', [6, 83]]</w:t>
      </w:r>
    </w:p>
    <w:p>
      <w:r>
        <w:t>['2011', [6, 84, 92]]</w:t>
      </w:r>
    </w:p>
    <w:p>
      <w:r>
        <w:t>['updated', [6, 87]]</w:t>
      </w:r>
    </w:p>
    <w:p>
      <w:r>
        <w:t>['inventory', [6, 89]]</w:t>
      </w:r>
    </w:p>
    <w:p>
      <w:r>
        <w:t>['2012', [6, 93], [4, 198]]</w:t>
      </w:r>
    </w:p>
    <w:p>
      <w:r>
        <w:t>['school', [6, 94], [1, 6, 10, 189, 292, 310, 370], [2, 8, 12, 91, 100, 418, 503, 521, 578], [5, 11, 15, 119, 157]]</w:t>
      </w:r>
    </w:p>
    <w:p>
      <w:r>
        <w:t>['year', [6, 95], [2, 4, 18, 67, 118, 424], [2, 4, 18, 67, 118, 424]]</w:t>
      </w:r>
    </w:p>
    <w:p>
      <w:r>
        <w:t>['include', [6, 97], [2, 203]]</w:t>
      </w:r>
    </w:p>
    <w:p>
      <w:r>
        <w:t>['exciting', [6, 99]]</w:t>
      </w:r>
    </w:p>
    <w:p>
      <w:r>
        <w:t>['meyer', [6, 106, 199, 212, 251]]</w:t>
      </w:r>
    </w:p>
    <w:p>
      <w:r>
        <w:t>['desk', [6, 108]]</w:t>
      </w:r>
    </w:p>
    <w:p>
      <w:r>
        <w:t>['read', [6, 109, 125, 141, 149], [3, 18, 538]]</w:t>
      </w:r>
    </w:p>
    <w:p>
      <w:r>
        <w:t>['annual', [6, 111]]</w:t>
      </w:r>
    </w:p>
    <w:p>
      <w:r>
        <w:t>['ask', [6, 117]]</w:t>
      </w:r>
    </w:p>
    <w:p>
      <w:r>
        <w:t>['assu', [6, 127]]</w:t>
      </w:r>
    </w:p>
    <w:p>
      <w:r>
        <w:t>['25', [6, 136], [2, 179]]</w:t>
      </w:r>
    </w:p>
    <w:p>
      <w:r>
        <w:t>['joseph', [6, 143]]</w:t>
      </w:r>
    </w:p>
    <w:p>
      <w:r>
        <w:t>['kautz', [6, 144]]</w:t>
      </w:r>
    </w:p>
    <w:p>
      <w:r>
        <w:t>['elected', [6, 145]]</w:t>
      </w:r>
    </w:p>
    <w:p>
      <w:r>
        <w:t>['president', [6, 146]]</w:t>
      </w:r>
    </w:p>
    <w:p>
      <w:r>
        <w:t>['swallt', [6, 148]]</w:t>
      </w:r>
    </w:p>
    <w:p>
      <w:r>
        <w:t>['7', [6, 152, 172]]</w:t>
      </w:r>
    </w:p>
    <w:p>
      <w:r>
        <w:t>['mac', [6, 154, 174]]</w:t>
      </w:r>
    </w:p>
    <w:p>
      <w:r>
        <w:t>['osx', [6, 155, 175]]</w:t>
      </w:r>
    </w:p>
    <w:p>
      <w:r>
        <w:t>['snow', [6, 156, 176]]</w:t>
      </w:r>
    </w:p>
    <w:p>
      <w:r>
        <w:t>['leopard', [6, 157, 177]]</w:t>
      </w:r>
    </w:p>
    <w:p>
      <w:r>
        <w:t>['managed', [6, 161]]</w:t>
      </w:r>
    </w:p>
    <w:p>
      <w:r>
        <w:t>['upgraded', [6, 169]]</w:t>
      </w:r>
    </w:p>
    <w:p>
      <w:r>
        <w:t>['including', [6, 180], [2, 330]]</w:t>
      </w:r>
    </w:p>
    <w:p>
      <w:r>
        <w:t>['installed', [6, 183]]</w:t>
      </w:r>
    </w:p>
    <w:p>
      <w:r>
        <w:t>['please', [6, 185], [3, 17], [2, 343, 402]]</w:t>
      </w:r>
    </w:p>
    <w:p>
      <w:r>
        <w:t>['visit', [6, 186], [2, 266], [2, 266]]</w:t>
      </w:r>
    </w:p>
    <w:p>
      <w:r>
        <w:t>['page', [6, 189], [5, 105]]</w:t>
      </w:r>
    </w:p>
    <w:p>
      <w:r>
        <w:t>['montage', [6, 191]]</w:t>
      </w:r>
    </w:p>
    <w:p>
      <w:r>
        <w:t>['cs2c', [6, 193]]</w:t>
      </w:r>
    </w:p>
    <w:p>
      <w:r>
        <w:t>['production', [6, 195, 218, 285]]</w:t>
      </w:r>
    </w:p>
    <w:p>
      <w:r>
        <w:t>['class', [6, 196, 201, 214], [3, 94, 314]]</w:t>
      </w:r>
    </w:p>
    <w:p>
      <w:r>
        <w:t>['flex', [6, 200, 213]]</w:t>
      </w:r>
    </w:p>
    <w:p>
      <w:r>
        <w:t>['look', [6, 203]]</w:t>
      </w:r>
    </w:p>
    <w:p>
      <w:r>
        <w:t>['graphic', [6, 207, 224]]</w:t>
      </w:r>
    </w:p>
    <w:p>
      <w:r>
        <w:t>['novel', [6, 208, 225]]</w:t>
      </w:r>
    </w:p>
    <w:p>
      <w:r>
        <w:t>['project', [6, 209, 226], [3, 25, 55, 97, 109, 509]]</w:t>
      </w:r>
    </w:p>
    <w:p>
      <w:r>
        <w:t>['learn', [6, 215], [3, 306]]</w:t>
      </w:r>
    </w:p>
    <w:p>
      <w:r>
        <w:t>['digital', [6, 217]]</w:t>
      </w:r>
    </w:p>
    <w:p>
      <w:r>
        <w:t>['used', [6, 220]]</w:t>
      </w:r>
    </w:p>
    <w:p>
      <w:r>
        <w:t>['contact', [6, 227, 305], [1, 257, 351, 363], [2, 400, 562, 574], [5, 151], [4, 238]]</w:t>
      </w:r>
    </w:p>
    <w:p>
      <w:r>
        <w:t>['let', [6, 229, 307]]</w:t>
      </w:r>
    </w:p>
    <w:p>
      <w:r>
        <w:t>['know', [6, 231, 309]]</w:t>
      </w:r>
    </w:p>
    <w:p>
      <w:r>
        <w:t>['think', [6, 234, 312]]</w:t>
      </w:r>
    </w:p>
    <w:p>
      <w:r>
        <w:t>['website', [6, 237, 315], [2, 359, 389]]</w:t>
      </w:r>
    </w:p>
    <w:p>
      <w:r>
        <w:t>['trouble', [6, 243, 321]]</w:t>
      </w:r>
    </w:p>
    <w:p>
      <w:r>
        <w:t>['finding', [6, 244, 322]]</w:t>
      </w:r>
    </w:p>
    <w:p>
      <w:r>
        <w:t>['something', [6, 245, 323]]</w:t>
      </w:r>
    </w:p>
    <w:p>
      <w:r>
        <w:t>['submit', [6, 246, 324]]</w:t>
      </w:r>
    </w:p>
    <w:p>
      <w:r>
        <w:t>['comment', [6, 248, 326]]</w:t>
      </w:r>
    </w:p>
    <w:p>
      <w:r>
        <w:t>['question', [6, 250, 328]]</w:t>
      </w:r>
    </w:p>
    <w:p>
      <w:r>
        <w:t>['library', [6, 252, 299], [6, 252, 299], [1, 37, 321, 326], [2, 35, 532, 537], [5, 39]]</w:t>
      </w:r>
    </w:p>
    <w:p>
      <w:r>
        <w:t>['2nd', [6, 253]]</w:t>
      </w:r>
    </w:p>
    <w:p>
      <w:r>
        <w:t>['floor', [6, 254]]</w:t>
      </w:r>
    </w:p>
    <w:p>
      <w:r>
        <w:t>['quarter', [6, 257], [3, 84, 113, 123]]</w:t>
      </w:r>
    </w:p>
    <w:p>
      <w:r>
        <w:t>['mon', [6, 258]]</w:t>
      </w:r>
    </w:p>
    <w:p>
      <w:r>
        <w:t>['thu', [6, 259]]</w:t>
      </w:r>
    </w:p>
    <w:p>
      <w:r>
        <w:t>['9am', [6, 260, 264]]</w:t>
      </w:r>
    </w:p>
    <w:p>
      <w:r>
        <w:t>['12', [6, 261, 271]]</w:t>
      </w:r>
    </w:p>
    <w:p>
      <w:r>
        <w:t>['midnight', [6, 262, 272]]</w:t>
      </w:r>
    </w:p>
    <w:p>
      <w:r>
        <w:t>['fri', [6, 263]]</w:t>
      </w:r>
    </w:p>
    <w:p>
      <w:r>
        <w:t>['5pm', [6, 265, 268]]</w:t>
      </w:r>
    </w:p>
    <w:p>
      <w:r>
        <w:t>['sat', [6, 266]]</w:t>
      </w:r>
    </w:p>
    <w:p>
      <w:r>
        <w:t>['1pm', [6, 267, 270]]</w:t>
      </w:r>
    </w:p>
    <w:p>
      <w:r>
        <w:t>['sun', [6, 269]]</w:t>
      </w:r>
    </w:p>
    <w:p>
      <w:r>
        <w:t>['quick', [6, 274]]</w:t>
      </w:r>
    </w:p>
    <w:p>
      <w:r>
        <w:t>['lab', [6, 278], [1, 3, 181, 253, 264], [4, 138], [4, 138]]</w:t>
      </w:r>
    </w:p>
    <w:p>
      <w:r>
        <w:t>['available', [6, 279]]</w:t>
      </w:r>
    </w:p>
    <w:p>
      <w:r>
        <w:t>['coursework', [6, 281]]</w:t>
      </w:r>
    </w:p>
    <w:p>
      <w:r>
        <w:t>['learning', [6, 282]]</w:t>
      </w:r>
    </w:p>
    <w:p>
      <w:r>
        <w:t>['info', [6, 295, 300]]</w:t>
      </w:r>
    </w:p>
    <w:p>
      <w:r>
        <w:t>['center', [6, 301], [1, 150, 165, 280], [1, 150, 165, 280], [3, 40, 44, 276, 358, 420, 425], [3, 40, 44, 276, 358, 420, 425], [2, 294, 491], [2, 294, 491]]</w:t>
      </w:r>
    </w:p>
    <w:p>
      <w:r>
        <w:t>['ic', [6, 302]]</w:t>
      </w:r>
    </w:p>
    <w:p>
      <w:r>
        <w:t>['residential', [6, 303]]</w:t>
      </w:r>
    </w:p>
    <w:p>
      <w:r>
        <w:t>['education', [6, 304], [1, 67, 203, 213, 306, 317], [3, 6, 32], [2, 517, 528]]</w:t>
      </w:r>
    </w:p>
    <w:p>
      <w:r>
        <w:t>['user', [6, 329]]</w:t>
      </w:r>
    </w:p>
    <w:p>
      <w:r>
        <w:t>['login', [6, 330, 331], [5, 145, 154]]</w:t>
      </w:r>
    </w:p>
    <w:p>
      <w:r>
        <w:t>['sunetid', [6, 334]]</w:t>
      </w:r>
    </w:p>
    <w:p>
      <w:r>
        <w:t>['footer', [6, 336], [1, 361], [2, 572], [5, 149]]</w:t>
      </w:r>
    </w:p>
    <w:p>
      <w:r>
        <w:t>['sulair', [6, 338]]</w:t>
      </w:r>
    </w:p>
    <w:p>
      <w:r>
        <w:t>['logo', [6, 339], [4, 7]]</w:t>
      </w:r>
    </w:p>
    <w:p>
      <w:r>
        <w:t>['division', [6, 345], [2, 135]]</w:t>
      </w:r>
    </w:p>
    <w:p>
      <w:r>
        <w:t>['&amp;', [6, 350], [1, 283, 296, 302, 307, 332, 336, 354], [3, 125, 347], [2, 494, 507, 513, 518, 543, 547, 565], [5, 123], [4, 4, 228]]</w:t>
      </w:r>
    </w:p>
    <w:p>
      <w:r>
        <w:t>['information', [6, 352], [1, 258], [2, 353]]</w:t>
      </w:r>
    </w:p>
    <w:p>
      <w:r>
        <w:t>['ca', [6, 357], [1, 156, 171]]</w:t>
      </w:r>
    </w:p>
    <w:p>
      <w:r>
        <w:t>['94305', [6, 358], [1, 157, 172]]</w:t>
      </w:r>
    </w:p>
    <w:p>
      <w:r>
        <w:t>['650', [6, 359], [1, 159, 174]]</w:t>
      </w:r>
    </w:p>
    <w:p>
      <w:r>
        <w:t>['723', [6, 360]]</w:t>
      </w:r>
    </w:p>
    <w:p>
      <w:r>
        <w:t>['2300', [6, 361]]</w:t>
      </w:r>
    </w:p>
    <w:p>
      <w:r>
        <w:t>['use', [6, 364], [1, 375], [2, 583], [5, 162]]</w:t>
      </w:r>
    </w:p>
    <w:p>
      <w:r>
        <w:t>['copyright', [6, 365]]</w:t>
      </w:r>
    </w:p>
    <w:p>
      <w:r>
        <w:t>['3d', [1, 1, 13, 81]]</w:t>
      </w:r>
    </w:p>
    <w:p>
      <w:r>
        <w:t>['radiology', [1, 2, 21, 193]]</w:t>
      </w:r>
    </w:p>
    <w:p>
      <w:r>
        <w:t>['medicine', [1, 8, 12, 188, 191, 266, 269, 294, 312, 372], [2, 10, 14, 93, 417, 420, 477, 480, 505, 523, 580], [5, 13, 17, 118, 121, 159]]</w:t>
      </w:r>
    </w:p>
    <w:p>
      <w:r>
        <w:t>['quantitative', [1, 15, 55, 83, 95]]</w:t>
      </w:r>
    </w:p>
    <w:p>
      <w:r>
        <w:t>['imaging', [1, 16, 61, 84, 137, 149]]</w:t>
      </w:r>
    </w:p>
    <w:p>
      <w:r>
        <w:t>['department', [1, 19], [1, 19], [2, 73, 87, 130, 138, 157], [2, 73, 87, 130, 138, 157], [4, 1, 105]]</w:t>
      </w:r>
    </w:p>
    <w:p>
      <w:r>
        <w:t>['medical', [1, 27, 60, 136, 316, 320], [2, 25, 99, 527, 531], [5, 29]]</w:t>
      </w:r>
    </w:p>
    <w:p>
      <w:r>
        <w:t>['give', [1, 31, 40, 347], [2, 29, 38, 558], [5, 33, 42]]</w:t>
      </w:r>
    </w:p>
    <w:p>
      <w:r>
        <w:t>['find', [1, 32, 41, 273, 276, 348], [2, 30, 39, 484, 487, 559], [5, 34, 43]]</w:t>
      </w:r>
    </w:p>
    <w:p>
      <w:r>
        <w:t>['person', [1, 34, 43, 350], [2, 32, 41, 561], [5, 36, 45]]</w:t>
      </w:r>
    </w:p>
    <w:p>
      <w:r>
        <w:t>['lane', [1, 36, 319], [2, 34, 530], [5, 38]]</w:t>
      </w:r>
    </w:p>
    <w:p>
      <w:r>
        <w:t>['mission', [1, 46]]</w:t>
      </w:r>
    </w:p>
    <w:p>
      <w:r>
        <w:t>['develop', [1, 48, 87]]</w:t>
      </w:r>
    </w:p>
    <w:p>
      <w:r>
        <w:t>['apply', [1, 50], [3, 526]]</w:t>
      </w:r>
    </w:p>
    <w:p>
      <w:r>
        <w:t>['innovative', [1, 51], [4, 116]]</w:t>
      </w:r>
    </w:p>
    <w:p>
      <w:r>
        <w:t>['efficient', [1, 54]]</w:t>
      </w:r>
    </w:p>
    <w:p>
      <w:r>
        <w:t>['analysis', [1, 56, 93, 134]]</w:t>
      </w:r>
    </w:p>
    <w:p>
      <w:r>
        <w:t>['display', [1, 58]]</w:t>
      </w:r>
    </w:p>
    <w:p>
      <w:r>
        <w:t>['data', [1, 62, 138]]</w:t>
      </w:r>
    </w:p>
    <w:p>
      <w:r>
        <w:t>['interdisciplinary', [1, 64]]</w:t>
      </w:r>
    </w:p>
    <w:p>
      <w:r>
        <w:t>['collaboration', [1, 65], [3, 73, 249, 453]]</w:t>
      </w:r>
    </w:p>
    <w:p>
      <w:r>
        <w:t>['train', [1, 69]]</w:t>
      </w:r>
    </w:p>
    <w:p>
      <w:r>
        <w:t>['physician', [1, 275], [1, 275], [2, 486]]</w:t>
      </w:r>
    </w:p>
    <w:p>
      <w:r>
        <w:t>['locally', [1, 73]]</w:t>
      </w:r>
    </w:p>
    <w:p>
      <w:r>
        <w:t>['worldwide', [1, 75]]</w:t>
      </w:r>
    </w:p>
    <w:p>
      <w:r>
        <w:t>['latest', [1, 78]]</w:t>
      </w:r>
    </w:p>
    <w:p>
      <w:r>
        <w:t>['development', [1, 233], [1, 233], [3, 62, 162]]</w:t>
      </w:r>
    </w:p>
    <w:p>
      <w:r>
        <w:t>['research', [1, 85, 204, 219, 221, 223, 290], [2, 501], [4, 117, 222, 226]]</w:t>
      </w:r>
    </w:p>
    <w:p>
      <w:r>
        <w:t>['exploration', [1, 92]]</w:t>
      </w:r>
    </w:p>
    <w:p>
      <w:r>
        <w:t>['assesment', [1, 96]]</w:t>
      </w:r>
    </w:p>
    <w:p>
      <w:r>
        <w:t>['diagnostic', [1, 98, 110]]</w:t>
      </w:r>
    </w:p>
    <w:p>
      <w:r>
        <w:t>['result', [1, 101], [4, 71]]</w:t>
      </w:r>
    </w:p>
    <w:p>
      <w:r>
        <w:t>['cost', [1, 108], [3, 434]]</w:t>
      </w:r>
    </w:p>
    <w:p>
      <w:r>
        <w:t>['effective', [1, 109], [3, 182, 210]]</w:t>
      </w:r>
    </w:p>
    <w:p>
      <w:r>
        <w:t>['b', [1, 113]]</w:t>
      </w:r>
    </w:p>
    <w:p>
      <w:r>
        <w:t>['design', [1, 118], [4, 10, 97, 122, 137, 196, 208], [4, 10, 97, 122, 137, 196, 208]]</w:t>
      </w:r>
    </w:p>
    <w:p>
      <w:r>
        <w:t>['planning', [1, 120], [3, 98]]</w:t>
      </w:r>
    </w:p>
    <w:p>
      <w:r>
        <w:t>['monitoring', [1, 122], [4, 216]]</w:t>
      </w:r>
    </w:p>
    <w:p>
      <w:r>
        <w:t>['therapy', [1, 124]]</w:t>
      </w:r>
    </w:p>
    <w:p>
      <w:r>
        <w:t>['patient', [1, 125, 205, 225], [1, 125, 205, 225]]</w:t>
      </w:r>
    </w:p>
    <w:p>
      <w:r>
        <w:t>['care', [1, 126, 206, 226, 271, 279], [2, 482, 490]]</w:t>
      </w:r>
    </w:p>
    <w:p>
      <w:r>
        <w:t>['deliver', [1, 128]]</w:t>
      </w:r>
    </w:p>
    <w:p>
      <w:r>
        <w:t>['valid', [1, 129]]</w:t>
      </w:r>
    </w:p>
    <w:p>
      <w:r>
        <w:t>['clinically', [1, 130]]</w:t>
      </w:r>
    </w:p>
    <w:p>
      <w:r>
        <w:t>['relevant', [1, 131]]</w:t>
      </w:r>
    </w:p>
    <w:p>
      <w:r>
        <w:t>['visualization', [1, 132]]</w:t>
      </w:r>
    </w:p>
    <w:p>
      <w:r>
        <w:t>['community', [1, 142, 322, 327, 333], [3, 42, 142, 285, 368, 393, 423, 452], [3, 42, 142, 285, 368, 393, 423, 452], [2, 110, 533, 538, 544]]</w:t>
      </w:r>
    </w:p>
    <w:p>
      <w:r>
        <w:t>['richard', [1, 144]]</w:t>
      </w:r>
    </w:p>
    <w:p>
      <w:r>
        <w:t>['lucas', [1, 146]]</w:t>
      </w:r>
    </w:p>
    <w:p>
      <w:r>
        <w:t>['magnetic', [1, 147]]</w:t>
      </w:r>
    </w:p>
    <w:p>
      <w:r>
        <w:t>['resonance', [1, 148]]</w:t>
      </w:r>
    </w:p>
    <w:p>
      <w:r>
        <w:t>['1201', [1, 151]]</w:t>
      </w:r>
    </w:p>
    <w:p>
      <w:r>
        <w:t>['welch', [1, 152]]</w:t>
      </w:r>
    </w:p>
    <w:p>
      <w:r>
        <w:t>['rd', [1, 153]]</w:t>
      </w:r>
    </w:p>
    <w:p>
      <w:r>
        <w:t>['p170', [1, 154]]</w:t>
      </w:r>
    </w:p>
    <w:p>
      <w:r>
        <w:t>['5488', [1, 158]]</w:t>
      </w:r>
    </w:p>
    <w:p>
      <w:r>
        <w:t>['725', [1, 160, 175]]</w:t>
      </w:r>
    </w:p>
    <w:p>
      <w:r>
        <w:t>['8432', [1, 161]]</w:t>
      </w:r>
    </w:p>
    <w:p>
      <w:r>
        <w:t>['james', [1, 162]]</w:t>
      </w:r>
    </w:p>
    <w:p>
      <w:r>
        <w:t>['h', [1, 163]]</w:t>
      </w:r>
    </w:p>
    <w:p>
      <w:r>
        <w:t>['clark', [1, 164]]</w:t>
      </w:r>
    </w:p>
    <w:p>
      <w:r>
        <w:t>['318', [1, 166]]</w:t>
      </w:r>
    </w:p>
    <w:p>
      <w:r>
        <w:t>['campus', [1, 167], [2, 105, 199, 255, 297]]</w:t>
      </w:r>
    </w:p>
    <w:p>
      <w:r>
        <w:t>['drive', [1, 168]]</w:t>
      </w:r>
    </w:p>
    <w:p>
      <w:r>
        <w:t>['s344', [1, 169]]</w:t>
      </w:r>
    </w:p>
    <w:p>
      <w:r>
        <w:t>['5450', [1, 173]]</w:t>
      </w:r>
    </w:p>
    <w:p>
      <w:r>
        <w:t>['6862', [1, 176]]</w:t>
      </w:r>
    </w:p>
    <w:p>
      <w:r>
        <w:t>['3qd', [1, 180]]</w:t>
      </w:r>
    </w:p>
    <w:p>
      <w:r>
        <w:t>['local', [1, 182]]</w:t>
      </w:r>
    </w:p>
    <w:p>
      <w:r>
        <w:t>['3dq', [1, 194, 200, 234, 263]]</w:t>
      </w:r>
    </w:p>
    <w:p>
      <w:r>
        <w:t>['laboratory', [1, 195, 201], [4, 134]]</w:t>
      </w:r>
    </w:p>
    <w:p>
      <w:r>
        <w:t>['navigation', [1, 196, 211], [2, 427], [5, 126, 148], [4, 211]]</w:t>
      </w:r>
    </w:p>
    <w:p>
      <w:r>
        <w:t>['section', [1, 199], [5, 129]]</w:t>
      </w:r>
    </w:p>
    <w:p>
      <w:r>
        <w:t>['home', [1, 202, 212], [5, 131, 132]]</w:t>
      </w:r>
    </w:p>
    <w:p>
      <w:r>
        <w:t>['industry', [1, 207, 240]]</w:t>
      </w:r>
    </w:p>
    <w:p>
      <w:r>
        <w:t>['overview', [1, 214, 220, 227, 241, 272, 291, 309, 323, 342], [2, 483, 502, 520, 534, 553]]</w:t>
      </w:r>
    </w:p>
    <w:p>
      <w:r>
        <w:t>['visiting', [1, 215]]</w:t>
      </w:r>
    </w:p>
    <w:p>
      <w:r>
        <w:t>['reading', [1, 217]]</w:t>
      </w:r>
    </w:p>
    <w:p>
      <w:r>
        <w:t>['list', [1, 218]]</w:t>
      </w:r>
    </w:p>
    <w:p>
      <w:r>
        <w:t>['protocol', [1, 232]]</w:t>
      </w:r>
    </w:p>
    <w:p>
      <w:r>
        <w:t>['management', [1, 235]]</w:t>
      </w:r>
    </w:p>
    <w:p>
      <w:r>
        <w:t>['case', [1, 237]]</w:t>
      </w:r>
    </w:p>
    <w:p>
      <w:r>
        <w:t>['infrastructure', [1, 242]]</w:t>
      </w:r>
    </w:p>
    <w:p>
      <w:r>
        <w:t>['service', [1, 331], [1, 331], [2, 542]]</w:t>
      </w:r>
    </w:p>
    <w:p>
      <w:r>
        <w:t>['history', [1, 250]]</w:t>
      </w:r>
    </w:p>
    <w:p>
      <w:r>
        <w:t>['getting', [1, 260, 270], [2, 481]]</w:t>
      </w:r>
    </w:p>
    <w:p>
      <w:r>
        <w:t>['clinical', [1, 278, 298], [2, 95, 489, 509]]</w:t>
      </w:r>
    </w:p>
    <w:p>
      <w:r>
        <w:t>['hospital', [1, 282, 288], [2, 111, 493, 499]]</w:t>
      </w:r>
    </w:p>
    <w:p>
      <w:r>
        <w:t>['lucile', [1, 285], [2, 496]]</w:t>
      </w:r>
    </w:p>
    <w:p>
      <w:r>
        <w:t>['packard', [1, 286], [2, 497]]</w:t>
      </w:r>
    </w:p>
    <w:p>
      <w:r>
        <w:t>["children's", [1, 287], [2, 498]]</w:t>
      </w:r>
    </w:p>
    <w:p>
      <w:r>
        <w:t>['emergency', [1, 289], [2, 500]]</w:t>
      </w:r>
    </w:p>
    <w:p>
      <w:r>
        <w:t>['continuing', [1, 315], [2, 526]]</w:t>
      </w:r>
    </w:p>
    <w:p>
      <w:r>
        <w:t>['health', [1, 325], [2, 536], [4, 215]]</w:t>
      </w:r>
    </w:p>
    <w:p>
      <w:r>
        <w:t>['newsletter', [1, 328, 358], [2, 539, 569]]</w:t>
      </w:r>
    </w:p>
    <w:p>
      <w:r>
        <w:t>['volunteering', [1, 329], [2, 540]]</w:t>
      </w:r>
    </w:p>
    <w:p>
      <w:r>
        <w:t>['renewal', [1, 335], [2, 546]]</w:t>
      </w:r>
    </w:p>
    <w:p>
      <w:r>
        <w:t>['building', [1, 338], [3, 26, 56], [2, 147, 549]]</w:t>
      </w:r>
    </w:p>
    <w:p>
      <w:r>
        <w:t>["dean's", [1, 357], [2, 568]]</w:t>
      </w:r>
    </w:p>
    <w:p>
      <w:r>
        <w:t>['2009', [1, 368], [2, 576], [5, 155]]</w:t>
      </w:r>
    </w:p>
    <w:p>
      <w:r>
        <w:t>['powered', [1, 376], [2, 584], [5, 163]]</w:t>
      </w:r>
    </w:p>
    <w:p>
      <w:r>
        <w:t>['irt', [1, 378], [2, 586], [5, 165]]</w:t>
      </w:r>
    </w:p>
    <w:p>
      <w:r>
        <w:t>['a3c', [3, 1]]</w:t>
      </w:r>
    </w:p>
    <w:p>
      <w:r>
        <w:t>['lead', [3, 3, 15, 24, 54, 131, 146, 447, 485, 529, 549]]</w:t>
      </w:r>
    </w:p>
    <w:p>
      <w:r>
        <w:t>['leading', [3, 4, 30]]</w:t>
      </w:r>
    </w:p>
    <w:p>
      <w:r>
        <w:t>['activism', [3, 7, 33]]</w:t>
      </w:r>
    </w:p>
    <w:p>
      <w:r>
        <w:t>['diversity', [3, 9, 35]]</w:t>
      </w:r>
    </w:p>
    <w:p>
      <w:r>
        <w:t>['fill', [3, 12, 546]]</w:t>
      </w:r>
    </w:p>
    <w:p>
      <w:r>
        <w:t>['application', [3, 16, 345, 346, 550]]</w:t>
      </w:r>
    </w:p>
    <w:p>
      <w:r>
        <w:t>['text', [3, 20, 540]]</w:t>
      </w:r>
    </w:p>
    <w:p>
      <w:r>
        <w:t>['carefully', [3, 22]]</w:t>
      </w:r>
    </w:p>
    <w:p>
      <w:r>
        <w:t>['color', [3, 29, 59]]</w:t>
      </w:r>
    </w:p>
    <w:p>
      <w:r>
        <w:t>['asian', [3, 37, 417]]</w:t>
      </w:r>
    </w:p>
    <w:p>
      <w:r>
        <w:t>['american', [3, 38, 418]]</w:t>
      </w:r>
    </w:p>
    <w:p>
      <w:r>
        <w:t>['activity', [3, 325], [3, 325]]</w:t>
      </w:r>
    </w:p>
    <w:p>
      <w:r>
        <w:t>['black', [3, 41, 422], [2, 280]]</w:t>
      </w:r>
    </w:p>
    <w:p>
      <w:r>
        <w:t>['el', [3, 46, 427]]</w:t>
      </w:r>
    </w:p>
    <w:p>
      <w:r>
        <w:t>['centro', [3, 47, 428]]</w:t>
      </w:r>
    </w:p>
    <w:p>
      <w:r>
        <w:t>['chicano', [3, 48, 429]]</w:t>
      </w:r>
    </w:p>
    <w:p>
      <w:r>
        <w:t>['proud', [3, 50]]</w:t>
      </w:r>
    </w:p>
    <w:p>
      <w:r>
        <w:t>['announce', [3, 52]]</w:t>
      </w:r>
    </w:p>
    <w:p>
      <w:r>
        <w:t>['leadership', [3, 61, 161, 173, 199, 220, 311, 396]]</w:t>
      </w:r>
    </w:p>
    <w:p>
      <w:r>
        <w:t>['course', [3, 63, 497]]</w:t>
      </w:r>
    </w:p>
    <w:p>
      <w:r>
        <w:t>['open', [3, 64], [2, 245]]</w:t>
      </w:r>
    </w:p>
    <w:p>
      <w:r>
        <w:t>['undergraduate', [3, 66]]</w:t>
      </w:r>
    </w:p>
    <w:p>
      <w:r>
        <w:t>['interested', [3, 68]]</w:t>
      </w:r>
    </w:p>
    <w:p>
      <w:r>
        <w:t>['exploring', [3, 70]]</w:t>
      </w:r>
    </w:p>
    <w:p>
      <w:r>
        <w:t>['across', [3, 74, 186]]</w:t>
      </w:r>
    </w:p>
    <w:p>
      <w:r>
        <w:t>["stanford's", [3, 75]]</w:t>
      </w:r>
    </w:p>
    <w:p>
      <w:r>
        <w:t>['ethnic', [3, 76, 141]]</w:t>
      </w:r>
    </w:p>
    <w:p>
      <w:r>
        <w:t>['program', [3, 79, 274, 327, 412, 436, 468, 530], [2, 61, 287], [2, 61, 287], [4, 118, 124]]</w:t>
      </w:r>
    </w:p>
    <w:p>
      <w:r>
        <w:t>['consists', [3, 80]]</w:t>
      </w:r>
    </w:p>
    <w:p>
      <w:r>
        <w:t>['one', [3, 82, 117, 441], [2, 117, 151]]</w:t>
      </w:r>
    </w:p>
    <w:p>
      <w:r>
        <w:t>['fall', [3, 83, 124]]</w:t>
      </w:r>
    </w:p>
    <w:p>
      <w:r>
        <w:t>['weekend', [3, 85], [2, 58, 175]]</w:t>
      </w:r>
    </w:p>
    <w:p>
      <w:r>
        <w:t>['retreat', [3, 86, 287, 301, 402, 473, 479, 487, 520]]</w:t>
      </w:r>
    </w:p>
    <w:p>
      <w:r>
        <w:t>['fellow', [3, 88]]</w:t>
      </w:r>
    </w:p>
    <w:p>
      <w:r>
        <w:t>['continues', [3, 91]]</w:t>
      </w:r>
    </w:p>
    <w:p>
      <w:r>
        <w:t>['weekly', [3, 93, 313, 496]]</w:t>
      </w:r>
    </w:p>
    <w:p>
      <w:r>
        <w:t>['meeting', [3, 474], [3, 474]]</w:t>
      </w:r>
    </w:p>
    <w:p>
      <w:r>
        <w:t>['culminates', [3, 100]]</w:t>
      </w:r>
    </w:p>
    <w:p>
      <w:r>
        <w:t>['designed', [3, 104, 222]]</w:t>
      </w:r>
    </w:p>
    <w:p>
      <w:r>
        <w:t>['executed', [3, 106]]</w:t>
      </w:r>
    </w:p>
    <w:p>
      <w:r>
        <w:t>['social', [3, 107, 133, 157, 189, 213, 216, 238, 267, 308, 323, 339, 507]]</w:t>
      </w:r>
    </w:p>
    <w:p>
      <w:r>
        <w:t>['change', [3, 108, 134, 158, 190, 214, 217, 239, 268, 309, 324, 340, 508]]</w:t>
      </w:r>
    </w:p>
    <w:p>
      <w:r>
        <w:t>['winter', [3, 112, 126]]</w:t>
      </w:r>
    </w:p>
    <w:p>
      <w:r>
        <w:t>['may', [3, 115]]</w:t>
      </w:r>
    </w:p>
    <w:p>
      <w:r>
        <w:t>['receive', [3, 116]]</w:t>
      </w:r>
    </w:p>
    <w:p>
      <w:r>
        <w:t>['unit', [3, 118]]</w:t>
      </w:r>
    </w:p>
    <w:p>
      <w:r>
        <w:t>['credit', [3, 121]]</w:t>
      </w:r>
    </w:p>
    <w:p>
      <w:r>
        <w:t>['per', [3, 122, 357]]</w:t>
      </w:r>
    </w:p>
    <w:p>
      <w:r>
        <w:t>['participation', [3, 129]]</w:t>
      </w:r>
    </w:p>
    <w:p>
      <w:r>
        <w:t>['model', [3, 135, 159, 191, 218, 260, 293, 341], [4, 188], [4, 188]]</w:t>
      </w:r>
    </w:p>
    <w:p>
      <w:r>
        <w:t>['professional', [3, 137]]</w:t>
      </w:r>
    </w:p>
    <w:p>
      <w:r>
        <w:t>['offered', [3, 145]]</w:t>
      </w:r>
    </w:p>
    <w:p>
      <w:r>
        <w:t>['since', [3, 147, 440]]</w:t>
      </w:r>
    </w:p>
    <w:p>
      <w:r>
        <w:t>['1999', [3, 148]]</w:t>
      </w:r>
    </w:p>
    <w:p>
      <w:r>
        <w:t>['emerging', [3, 152]]</w:t>
      </w:r>
    </w:p>
    <w:p>
      <w:r>
        <w:t>['based', [3, 154, 194], [4, 9, 121, 207]]</w:t>
      </w:r>
    </w:p>
    <w:p>
      <w:r>
        <w:t>['believe', [3, 164]]</w:t>
      </w:r>
    </w:p>
    <w:p>
      <w:r>
        <w:t>["model's", [3, 167]]</w:t>
      </w:r>
    </w:p>
    <w:p>
      <w:r>
        <w:t>['framework', [3, 168]]</w:t>
      </w:r>
    </w:p>
    <w:p>
      <w:r>
        <w:t>['collaborative', [3, 170, 195]]</w:t>
      </w:r>
    </w:p>
    <w:p>
      <w:r>
        <w:t>['non', [3, 171, 197]]</w:t>
      </w:r>
    </w:p>
    <w:p>
      <w:r>
        <w:t>['hierarchical', [3, 172, 198]]</w:t>
      </w:r>
    </w:p>
    <w:p>
      <w:r>
        <w:t>['useful', [3, 176]]</w:t>
      </w:r>
    </w:p>
    <w:p>
      <w:r>
        <w:t>['tool', [3, 177]]</w:t>
      </w:r>
    </w:p>
    <w:p>
      <w:r>
        <w:t>['searching', [3, 180]]</w:t>
      </w:r>
    </w:p>
    <w:p>
      <w:r>
        <w:t>['working', [3, 185]]</w:t>
      </w:r>
    </w:p>
    <w:p>
      <w:r>
        <w:t>['emphasizes', [3, 192]]</w:t>
      </w:r>
    </w:p>
    <w:p>
      <w:r>
        <w:t>['value', [3, 193, 283], [3, 193, 283]]</w:t>
      </w:r>
    </w:p>
    <w:p>
      <w:r>
        <w:t>['diverse', [3, 204, 379]]</w:t>
      </w:r>
    </w:p>
    <w:p>
      <w:r>
        <w:t>['group', [3, 331], [3, 331], [5, 59]]</w:t>
      </w:r>
    </w:p>
    <w:p>
      <w:r>
        <w:t>['create', [3, 209]]</w:t>
      </w:r>
    </w:p>
    <w:p>
      <w:r>
        <w:t>['instill', [3, 224]]</w:t>
      </w:r>
    </w:p>
    <w:p>
      <w:r>
        <w:t>['young', [3, 226]]</w:t>
      </w:r>
    </w:p>
    <w:p>
      <w:r>
        <w:t>['strong', [3, 229], [4, 108]]</w:t>
      </w:r>
    </w:p>
    <w:p>
      <w:r>
        <w:t>['sense', [3, 230]]</w:t>
      </w:r>
    </w:p>
    <w:p>
      <w:r>
        <w:t>['civic', [3, 232]]</w:t>
      </w:r>
    </w:p>
    <w:p>
      <w:r>
        <w:t>['responsibility', [3, 233]]</w:t>
      </w:r>
    </w:p>
    <w:p>
      <w:r>
        <w:t>['desire', [3, 236, 375]]</w:t>
      </w:r>
    </w:p>
    <w:p>
      <w:r>
        <w:t>['seven', [3, 241]]</w:t>
      </w:r>
    </w:p>
    <w:p>
      <w:r>
        <w:t>['core', [3, 242, 282]]</w:t>
      </w:r>
    </w:p>
    <w:p>
      <w:r>
        <w:t>['consciousness', [3, 244]]</w:t>
      </w:r>
    </w:p>
    <w:p>
      <w:r>
        <w:t>['self', [3, 246]]</w:t>
      </w:r>
    </w:p>
    <w:p>
      <w:r>
        <w:t>['congruence', [3, 247]]</w:t>
      </w:r>
    </w:p>
    <w:p>
      <w:r>
        <w:t>['commitment', [3, 248]]</w:t>
      </w:r>
    </w:p>
    <w:p>
      <w:r>
        <w:t>['common', [3, 250], [5, 66]]</w:t>
      </w:r>
    </w:p>
    <w:p>
      <w:r>
        <w:t>['purpose', [3, 251], [3, 251]]</w:t>
      </w:r>
    </w:p>
    <w:p>
      <w:r>
        <w:t>['controversy', [3, 252]]</w:t>
      </w:r>
    </w:p>
    <w:p>
      <w:r>
        <w:t>['civility', [3, 254]]</w:t>
      </w:r>
    </w:p>
    <w:p>
      <w:r>
        <w:t>['citizenship', [3, 256]]</w:t>
      </w:r>
    </w:p>
    <w:p>
      <w:r>
        <w:t>['stressed', [3, 257]]</w:t>
      </w:r>
    </w:p>
    <w:p>
      <w:r>
        <w:t>['reinforced', [3, 262]]</w:t>
      </w:r>
    </w:p>
    <w:p>
      <w:r>
        <w:t>['action', [3, 265]]</w:t>
      </w:r>
    </w:p>
    <w:p>
      <w:r>
        <w:t>['creation', [3, 271]]</w:t>
      </w:r>
    </w:p>
    <w:p>
      <w:r>
        <w:t>['also', [3, 278, 318]]</w:t>
      </w:r>
    </w:p>
    <w:p>
      <w:r>
        <w:t>['included', [3, 279]]</w:t>
      </w:r>
    </w:p>
    <w:p>
      <w:r>
        <w:t>['eighth', [3, 281]]</w:t>
      </w:r>
    </w:p>
    <w:p>
      <w:r>
        <w:t>['orient', [3, 289]]</w:t>
      </w:r>
    </w:p>
    <w:p>
      <w:r>
        <w:t>['discussion', [3, 295]]</w:t>
      </w:r>
    </w:p>
    <w:p>
      <w:r>
        <w:t>['experiential', [3, 297]]</w:t>
      </w:r>
    </w:p>
    <w:p>
      <w:r>
        <w:t>['following', [3, 299, 462]]</w:t>
      </w:r>
    </w:p>
    <w:p>
      <w:r>
        <w:t>['continue', [3, 304]]</w:t>
      </w:r>
    </w:p>
    <w:p>
      <w:r>
        <w:t>['participant', [3, 438], [3, 438]]</w:t>
      </w:r>
    </w:p>
    <w:p>
      <w:r>
        <w:t>['plan', [3, 319]]</w:t>
      </w:r>
    </w:p>
    <w:p>
      <w:r>
        <w:t>['execute', [3, 321]]</w:t>
      </w:r>
    </w:p>
    <w:p>
      <w:r>
        <w:t>['small', [3, 330, 514]]</w:t>
      </w:r>
    </w:p>
    <w:p>
      <w:r>
        <w:t>['setting', [3, 332]]</w:t>
      </w:r>
    </w:p>
    <w:p>
      <w:r>
        <w:t>['thereby', [3, 333]]</w:t>
      </w:r>
    </w:p>
    <w:p>
      <w:r>
        <w:t>['increasing', [3, 334]]</w:t>
      </w:r>
    </w:p>
    <w:p>
      <w:r>
        <w:t>['understanding', [3, 336]]</w:t>
      </w:r>
    </w:p>
    <w:p>
      <w:r>
        <w:t>['practical', [3, 344]]</w:t>
      </w:r>
    </w:p>
    <w:p>
      <w:r>
        <w:t>['selection', [3, 348]]</w:t>
      </w:r>
    </w:p>
    <w:p>
      <w:r>
        <w:t>['process', [3, 349]]</w:t>
      </w:r>
    </w:p>
    <w:p>
      <w:r>
        <w:t>['space', [3, 350], [4, 212]]</w:t>
      </w:r>
    </w:p>
    <w:p>
      <w:r>
        <w:t>['limited', [3, 352], [2, 326]]</w:t>
      </w:r>
    </w:p>
    <w:p>
      <w:r>
        <w:t>['4', [3, 354, 501], [2, 453]]</w:t>
      </w:r>
    </w:p>
    <w:p>
      <w:r>
        <w:t>['8', [3, 355]]</w:t>
      </w:r>
    </w:p>
    <w:p>
      <w:r>
        <w:t>['selected', [3, 362]]</w:t>
      </w:r>
    </w:p>
    <w:p>
      <w:r>
        <w:t>['consideration', [3, 371]]</w:t>
      </w:r>
    </w:p>
    <w:p>
      <w:r>
        <w:t>['given', [3, 372]]</w:t>
      </w:r>
    </w:p>
    <w:p>
      <w:r>
        <w:t>['representative', [3, 380]]</w:t>
      </w:r>
    </w:p>
    <w:p>
      <w:r>
        <w:t>['sample', [3, 381]]</w:t>
      </w:r>
    </w:p>
    <w:p>
      <w:r>
        <w:t>['prior', [3, 389, 476]]</w:t>
      </w:r>
    </w:p>
    <w:p>
      <w:r>
        <w:t>['involvement', [3, 390]]</w:t>
      </w:r>
    </w:p>
    <w:p>
      <w:r>
        <w:t>['experience', [3, 397], [2, 45]]</w:t>
      </w:r>
    </w:p>
    <w:p>
      <w:r>
        <w:t>['required', [3, 400]]</w:t>
      </w:r>
    </w:p>
    <w:p>
      <w:r>
        <w:t>['logistics', [3, 401]]</w:t>
      </w:r>
    </w:p>
    <w:p>
      <w:r>
        <w:t>['transportation', [3, 403]]</w:t>
      </w:r>
    </w:p>
    <w:p>
      <w:r>
        <w:t>['overnight', [3, 404]]</w:t>
      </w:r>
    </w:p>
    <w:p>
      <w:r>
        <w:t>['provided', [3, 410]]</w:t>
      </w:r>
    </w:p>
    <w:p>
      <w:r>
        <w:t>['funded', [3, 414]]</w:t>
      </w:r>
    </w:p>
    <w:p>
      <w:r>
        <w:t>['main', [3, 444]]</w:t>
      </w:r>
    </w:p>
    <w:p>
      <w:r>
        <w:t>['foster', [3, 450]]</w:t>
      </w:r>
    </w:p>
    <w:p>
      <w:r>
        <w:t>['cross', [3, 451]]</w:t>
      </w:r>
    </w:p>
    <w:p>
      <w:r>
        <w:t>['requires', [3, 455]]</w:t>
      </w:r>
    </w:p>
    <w:p>
      <w:r>
        <w:t>['present', [3, 460, 481]]</w:t>
      </w:r>
    </w:p>
    <w:p>
      <w:r>
        <w:t>['mandatory', [3, 465]]</w:t>
      </w:r>
    </w:p>
    <w:p>
      <w:r>
        <w:t>['attend', [3, 470, 495]]</w:t>
      </w:r>
    </w:p>
    <w:p>
      <w:r>
        <w:t>['pre', [3, 472]]</w:t>
      </w:r>
    </w:p>
    <w:p>
      <w:r>
        <w:t>['thursday', [3, 475, 500]]</w:t>
      </w:r>
    </w:p>
    <w:p>
      <w:r>
        <w:t>['entire', [3, 484]]</w:t>
      </w:r>
    </w:p>
    <w:p>
      <w:r>
        <w:t>['offsite', [3, 486]]</w:t>
      </w:r>
    </w:p>
    <w:p>
      <w:r>
        <w:t>['friday', [3, 488], [2, 187]]</w:t>
      </w:r>
    </w:p>
    <w:p>
      <w:r>
        <w:t>['october', [3, 489, 493]]</w:t>
      </w:r>
    </w:p>
    <w:p>
      <w:r>
        <w:t>['24th', [3, 490]]</w:t>
      </w:r>
    </w:p>
    <w:p>
      <w:r>
        <w:t>['saturday', [3, 492], [2, 200, 240, 275, 339]]</w:t>
      </w:r>
    </w:p>
    <w:p>
      <w:r>
        <w:t>['25th', [3, 494]]</w:t>
      </w:r>
    </w:p>
    <w:p>
      <w:r>
        <w:t>['every', [3, 499]]</w:t>
      </w:r>
    </w:p>
    <w:p>
      <w:r>
        <w:t>['30', [3, 502]]</w:t>
      </w:r>
    </w:p>
    <w:p>
      <w:r>
        <w:t>['6', [3, 503], [2, 469]]</w:t>
      </w:r>
    </w:p>
    <w:p>
      <w:r>
        <w:t>['00pm', [3, 504]]</w:t>
      </w:r>
    </w:p>
    <w:p>
      <w:r>
        <w:t>['complete', [3, 505]]</w:t>
      </w:r>
    </w:p>
    <w:p>
      <w:r>
        <w:t>['determined', [3, 510]]</w:t>
      </w:r>
    </w:p>
    <w:p>
      <w:r>
        <w:t>['assigned', [3, 517]]</w:t>
      </w:r>
    </w:p>
    <w:p>
      <w:r>
        <w:t>['wish', [3, 523]]</w:t>
      </w:r>
    </w:p>
    <w:p>
      <w:r>
        <w:t>['click', [3, 531]]</w:t>
      </w:r>
    </w:p>
    <w:p>
      <w:r>
        <w:t>['link', [3, 534], [4, 148], [4, 148]]</w:t>
      </w:r>
    </w:p>
    <w:p>
      <w:r>
        <w:t>['would', [3, 543]]</w:t>
      </w:r>
    </w:p>
    <w:p>
      <w:r>
        <w:t>['like', [3, 544]]</w:t>
      </w:r>
    </w:p>
    <w:p>
      <w:r>
        <w:t>['anesthesia', [2, 2, 16, 75, 132, 159, 226, 395, 397, 409, 422]]</w:t>
      </w:r>
    </w:p>
    <w:p>
      <w:r>
        <w:t>['50th', [2, 3, 17, 66, 79, 285, 314, 383, 423]]</w:t>
      </w:r>
    </w:p>
    <w:p>
      <w:r>
        <w:t>['celebration', [2, 5, 19, 53, 68, 286, 384, 425]]</w:t>
      </w:r>
    </w:p>
    <w:p>
      <w:r>
        <w:t>['enhanced', [2, 44]]</w:t>
      </w:r>
    </w:p>
    <w:p>
      <w:r>
        <w:t>['get', [2, 46]]</w:t>
      </w:r>
    </w:p>
    <w:p>
      <w:r>
        <w:t>['free', [2, 48]]</w:t>
      </w:r>
    </w:p>
    <w:p>
      <w:r>
        <w:t>['flash', [2, 49]]</w:t>
      </w:r>
    </w:p>
    <w:p>
      <w:r>
        <w:t>['player', [2, 50]]</w:t>
      </w:r>
    </w:p>
    <w:p>
      <w:r>
        <w:t>['schedule', [2, 59]]</w:t>
      </w:r>
    </w:p>
    <w:p>
      <w:r>
        <w:t>['scientific', [2, 60, 205]]</w:t>
      </w:r>
    </w:p>
    <w:p>
      <w:r>
        <w:t>['welcome', [2, 63]]</w:t>
      </w:r>
    </w:p>
    <w:p>
      <w:r>
        <w:t>['dear', [2, 69]]</w:t>
      </w:r>
    </w:p>
    <w:p>
      <w:r>
        <w:t>['approaching', [2, 77]]</w:t>
      </w:r>
    </w:p>
    <w:p>
      <w:r>
        <w:t>['anniversary', [2, 80]]</w:t>
      </w:r>
    </w:p>
    <w:p>
      <w:r>
        <w:t>['founding', [2, 83]]</w:t>
      </w:r>
    </w:p>
    <w:p>
      <w:r>
        <w:t>['separate', [2, 86]]</w:t>
      </w:r>
    </w:p>
    <w:p>
      <w:r>
        <w:t>['moved', [2, 101]]</w:t>
      </w:r>
    </w:p>
    <w:p>
      <w:r>
        <w:t>['palo', [2, 108]]</w:t>
      </w:r>
    </w:p>
    <w:p>
      <w:r>
        <w:t>['alto', [2, 109]]</w:t>
      </w:r>
    </w:p>
    <w:p>
      <w:r>
        <w:t>['san', [2, 113]]</w:t>
      </w:r>
    </w:p>
    <w:p>
      <w:r>
        <w:t>['francisco', [2, 114]]</w:t>
      </w:r>
    </w:p>
    <w:p>
      <w:r>
        <w:t>['1959', [2, 116]]</w:t>
      </w:r>
    </w:p>
    <w:p>
      <w:r>
        <w:t>['later', [2, 119]]</w:t>
      </w:r>
    </w:p>
    <w:p>
      <w:r>
        <w:t>['dr', [2, 120]]</w:t>
      </w:r>
    </w:p>
    <w:p>
      <w:r>
        <w:t>['john', [2, 121]]</w:t>
      </w:r>
    </w:p>
    <w:p>
      <w:r>
        <w:t>['bunker', [2, 122]]</w:t>
      </w:r>
    </w:p>
    <w:p>
      <w:r>
        <w:t>['named', [2, 124]]</w:t>
      </w:r>
    </w:p>
    <w:p>
      <w:r>
        <w:t>['first', [2, 126]]</w:t>
      </w:r>
    </w:p>
    <w:p>
      <w:r>
        <w:t>['chair', [2, 127, 382]]</w:t>
      </w:r>
    </w:p>
    <w:p>
      <w:r>
        <w:t>['previously', [2, 133]]</w:t>
      </w:r>
    </w:p>
    <w:p>
      <w:r>
        <w:t>['within', [2, 136]]</w:t>
      </w:r>
    </w:p>
    <w:p>
      <w:r>
        <w:t>['surgery', [2, 140]]</w:t>
      </w:r>
    </w:p>
    <w:p>
      <w:r>
        <w:t>['celebrate', [2, 142, 311]]</w:t>
      </w:r>
    </w:p>
    <w:p>
      <w:r>
        <w:t>['50', [2, 144]]</w:t>
      </w:r>
    </w:p>
    <w:p>
      <w:r>
        <w:t>['premier', [2, 156]]</w:t>
      </w:r>
    </w:p>
    <w:p>
      <w:r>
        <w:t>['united', [2, 162]]</w:t>
      </w:r>
    </w:p>
    <w:p>
      <w:r>
        <w:t>['invite', [2, 165]]</w:t>
      </w:r>
    </w:p>
    <w:p>
      <w:r>
        <w:t>['guest', [2, 332], [2, 332]]</w:t>
      </w:r>
    </w:p>
    <w:p>
      <w:r>
        <w:t>['farm', [2, 172, 309]]</w:t>
      </w:r>
    </w:p>
    <w:p>
      <w:r>
        <w:t>['september', [2, 177]]</w:t>
      </w:r>
    </w:p>
    <w:p>
      <w:r>
        <w:t>['24', [2, 178]]</w:t>
      </w:r>
    </w:p>
    <w:p>
      <w:r>
        <w:t>['2010', [2, 180]]</w:t>
      </w:r>
    </w:p>
    <w:p>
      <w:r>
        <w:t>['kick', [2, 183]]</w:t>
      </w:r>
    </w:p>
    <w:p>
      <w:r>
        <w:t>['evening', [2, 188, 276, 340]]</w:t>
      </w:r>
    </w:p>
    <w:p>
      <w:r>
        <w:t>['reception', [2, 189]]</w:t>
      </w:r>
    </w:p>
    <w:p>
      <w:r>
        <w:t>['rodin', [2, 192]]</w:t>
      </w:r>
    </w:p>
    <w:p>
      <w:r>
        <w:t>['sculpture', [2, 193]]</w:t>
      </w:r>
    </w:p>
    <w:p>
      <w:r>
        <w:t>['garden', [2, 194]]</w:t>
      </w:r>
    </w:p>
    <w:p>
      <w:r>
        <w:t>['cantor', [2, 196]]</w:t>
      </w:r>
    </w:p>
    <w:p>
      <w:r>
        <w:t>['museum', [2, 197]]</w:t>
      </w:r>
    </w:p>
    <w:p>
      <w:r>
        <w:t>['morning', [2, 201]]</w:t>
      </w:r>
    </w:p>
    <w:p>
      <w:r>
        <w:t>['session', [2, 206]]</w:t>
      </w:r>
    </w:p>
    <w:p>
      <w:r>
        <w:t>['consisting', [2, 207]]</w:t>
      </w:r>
    </w:p>
    <w:p>
      <w:r>
        <w:t>['current', [2, 214, 225, 238]]</w:t>
      </w:r>
    </w:p>
    <w:p>
      <w:r>
        <w:t>['former', [2, 216]]</w:t>
      </w:r>
    </w:p>
    <w:p>
      <w:r>
        <w:t>['provide', [2, 220]]</w:t>
      </w:r>
    </w:p>
    <w:p>
      <w:r>
        <w:t>['update', [2, 223]]</w:t>
      </w:r>
    </w:p>
    <w:p>
      <w:r>
        <w:t>['related', [2, 227]]</w:t>
      </w:r>
    </w:p>
    <w:p>
      <w:r>
        <w:t>['practice', [2, 228]]</w:t>
      </w:r>
    </w:p>
    <w:p>
      <w:r>
        <w:t>["department's", [2, 234, 313]]</w:t>
      </w:r>
    </w:p>
    <w:p>
      <w:r>
        <w:t>['major', [2, 235]]</w:t>
      </w:r>
    </w:p>
    <w:p>
      <w:r>
        <w:t>['afternoon', [2, 241]]</w:t>
      </w:r>
    </w:p>
    <w:p>
      <w:r>
        <w:t>['left', [2, 244]]</w:t>
      </w:r>
    </w:p>
    <w:p>
      <w:r>
        <w:t>['optional', [2, 247, 282]]</w:t>
      </w:r>
    </w:p>
    <w:p>
      <w:r>
        <w:t>['pacific', [2, 253]]</w:t>
      </w:r>
    </w:p>
    <w:p>
      <w:r>
        <w:t>['ocean', [2, 254]]</w:t>
      </w:r>
    </w:p>
    <w:p>
      <w:r>
        <w:t>['etc', [2, 257]]</w:t>
      </w:r>
    </w:p>
    <w:p>
      <w:r>
        <w:t>['time', [2, 260, 376], [4, 99, 166]]</w:t>
      </w:r>
    </w:p>
    <w:p>
      <w:r>
        <w:t>['enjoy', [2, 262]]</w:t>
      </w:r>
    </w:p>
    <w:p>
      <w:r>
        <w:t>['special', [2, 267]]</w:t>
      </w:r>
    </w:p>
    <w:p>
      <w:r>
        <w:t>['people', [2, 270]]</w:t>
      </w:r>
    </w:p>
    <w:p>
      <w:r>
        <w:t>['bay', [2, 273]]</w:t>
      </w:r>
    </w:p>
    <w:p>
      <w:r>
        <w:t>['area', [2, 274]]</w:t>
      </w:r>
    </w:p>
    <w:p>
      <w:r>
        <w:t>['feature', [2, 278]]</w:t>
      </w:r>
    </w:p>
    <w:p>
      <w:r>
        <w:t>['tie', [2, 281]]</w:t>
      </w:r>
    </w:p>
    <w:p>
      <w:r>
        <w:t>['dinner', [2, 283]]</w:t>
      </w:r>
    </w:p>
    <w:p>
      <w:r>
        <w:t>['francis', [2, 290]]</w:t>
      </w:r>
    </w:p>
    <w:p>
      <w:r>
        <w:t>['c', [2, 291]]</w:t>
      </w:r>
    </w:p>
    <w:p>
      <w:r>
        <w:t>['arrillaga', [2, 292]]</w:t>
      </w:r>
    </w:p>
    <w:p>
      <w:r>
        <w:t>['sincerely', [2, 299, 377]]</w:t>
      </w:r>
    </w:p>
    <w:p>
      <w:r>
        <w:t>['hope', [2, 300]]</w:t>
      </w:r>
    </w:p>
    <w:p>
      <w:r>
        <w:t>['able', [2, 304]]</w:t>
      </w:r>
    </w:p>
    <w:p>
      <w:r>
        <w:t>['return', [2, 306]]</w:t>
      </w:r>
    </w:p>
    <w:p>
      <w:r>
        <w:t>['attendance', [2, 323]]</w:t>
      </w:r>
    </w:p>
    <w:p>
      <w:r>
        <w:t>['450', [2, 328]]</w:t>
      </w:r>
    </w:p>
    <w:p>
      <w:r>
        <w:t>['spouse', [2, 331]]</w:t>
      </w:r>
    </w:p>
    <w:p>
      <w:r>
        <w:t>['due', [2, 333]]</w:t>
      </w:r>
    </w:p>
    <w:p>
      <w:r>
        <w:t>['location', [2, 341]]</w:t>
      </w:r>
    </w:p>
    <w:p>
      <w:r>
        <w:t>['mark', [2, 344]]</w:t>
      </w:r>
    </w:p>
    <w:p>
      <w:r>
        <w:t>['register', [2, 349, 386]]</w:t>
      </w:r>
    </w:p>
    <w:p>
      <w:r>
        <w:t>['early', [2, 350]]</w:t>
      </w:r>
    </w:p>
    <w:p>
      <w:r>
        <w:t>['need', [2, 355]]</w:t>
      </w:r>
    </w:p>
    <w:p>
      <w:r>
        <w:t>['reached', [2, 370]]</w:t>
      </w:r>
    </w:p>
    <w:p>
      <w:r>
        <w:t>['mhr', [2, 372]]</w:t>
      </w:r>
    </w:p>
    <w:p>
      <w:r>
        <w:t>['edu', [2, 374]]</w:t>
      </w:r>
    </w:p>
    <w:p>
      <w:r>
        <w:t>['myer', [2, 378]]</w:t>
      </w:r>
    </w:p>
    <w:p>
      <w:r>
        <w:t>['mike', [2, 379]]</w:t>
      </w:r>
    </w:p>
    <w:p>
      <w:r>
        <w:t>['rosenthal', [2, 380]]</w:t>
      </w:r>
    </w:p>
    <w:p>
      <w:r>
        <w:t>['md', [2, 381]]</w:t>
      </w:r>
    </w:p>
    <w:p>
      <w:r>
        <w:t>['committee', [2, 385]]</w:t>
      </w:r>
    </w:p>
    <w:p>
      <w:r>
        <w:t>['registration', [2, 388, 392]]</w:t>
      </w:r>
    </w:p>
    <w:p>
      <w:r>
        <w:t>['fax', [2, 390]]</w:t>
      </w:r>
    </w:p>
    <w:p>
      <w:r>
        <w:t>['mail', [2, 391]]</w:t>
      </w:r>
    </w:p>
    <w:p>
      <w:r>
        <w:t>['consider', [2, 403]]</w:t>
      </w:r>
    </w:p>
    <w:p>
      <w:r>
        <w:t>['making', [2, 404]]</w:t>
      </w:r>
    </w:p>
    <w:p>
      <w:r>
        <w:t>['donation', [2, 406]]</w:t>
      </w:r>
    </w:p>
    <w:p>
      <w:r>
        <w:t>['made', [2, 410]]</w:t>
      </w:r>
    </w:p>
    <w:p>
      <w:r>
        <w:t>['aim', [2, 412]]</w:t>
      </w:r>
    </w:p>
    <w:p>
      <w:r>
        <w:t>['nav', [2, 428, 430, 432, 434, 436, 438, 440, 442, 444, 446, 448, 450, 452, 454, 456, 458, 460, 462, 464, 466, 468, 470, 472, 474]]</w:t>
      </w:r>
    </w:p>
    <w:p>
      <w:r>
        <w:t>['1', [2, 429]]</w:t>
      </w:r>
    </w:p>
    <w:p>
      <w:r>
        <w:t>['2', [2, 431]]</w:t>
      </w:r>
    </w:p>
    <w:p>
      <w:r>
        <w:t>['2_1', [2, 433]]</w:t>
      </w:r>
    </w:p>
    <w:p>
      <w:r>
        <w:t>['2_2', [2, 435]]</w:t>
      </w:r>
    </w:p>
    <w:p>
      <w:r>
        <w:t>['2_3', [2, 437]]</w:t>
      </w:r>
    </w:p>
    <w:p>
      <w:r>
        <w:t>['3', [2, 439]]</w:t>
      </w:r>
    </w:p>
    <w:p>
      <w:r>
        <w:t>['3_1', [2, 441]]</w:t>
      </w:r>
    </w:p>
    <w:p>
      <w:r>
        <w:t>['3_2', [2, 443]]</w:t>
      </w:r>
    </w:p>
    <w:p>
      <w:r>
        <w:t>['3_3', [2, 445]]</w:t>
      </w:r>
    </w:p>
    <w:p>
      <w:r>
        <w:t>['3_3_1', [2, 447]]</w:t>
      </w:r>
    </w:p>
    <w:p>
      <w:r>
        <w:t>['3_3_2', [2, 449]]</w:t>
      </w:r>
    </w:p>
    <w:p>
      <w:r>
        <w:t>['3_3_3', [2, 451]]</w:t>
      </w:r>
    </w:p>
    <w:p>
      <w:r>
        <w:t>['4_1', [2, 455]]</w:t>
      </w:r>
    </w:p>
    <w:p>
      <w:r>
        <w:t>['4_2', [2, 457]]</w:t>
      </w:r>
    </w:p>
    <w:p>
      <w:r>
        <w:t>['4_3', [2, 459]]</w:t>
      </w:r>
    </w:p>
    <w:p>
      <w:r>
        <w:t>['5', [2, 461]]</w:t>
      </w:r>
    </w:p>
    <w:p>
      <w:r>
        <w:t>['5_1', [2, 463]]</w:t>
      </w:r>
    </w:p>
    <w:p>
      <w:r>
        <w:t>['5_2', [2, 465]]</w:t>
      </w:r>
    </w:p>
    <w:p>
      <w:r>
        <w:t>['5_3', [2, 467]]</w:t>
      </w:r>
    </w:p>
    <w:p>
      <w:r>
        <w:t>['6_1', [2, 471]]</w:t>
      </w:r>
    </w:p>
    <w:p>
      <w:r>
        <w:t>['6_2', [2, 473]]</w:t>
      </w:r>
    </w:p>
    <w:p>
      <w:r>
        <w:t>['6_3', [2, 475]]</w:t>
      </w:r>
    </w:p>
    <w:p>
      <w:r>
        <w:t>['consortium', [5, 4, 19, 48, 51]]</w:t>
      </w:r>
    </w:p>
    <w:p>
      <w:r>
        <w:t>['epidemiological', [5, 6]]</w:t>
      </w:r>
    </w:p>
    <w:p>
      <w:r>
        <w:t>['epidemiologic', [5, 21, 53]]</w:t>
      </w:r>
    </w:p>
    <w:p>
      <w:r>
        <w:t>['international', [5, 58]]</w:t>
      </w:r>
    </w:p>
    <w:p>
      <w:r>
        <w:t>['many', [5, 63], [4, 22]]</w:t>
      </w:r>
    </w:p>
    <w:p>
      <w:r>
        <w:t>['whose', [5, 65]]</w:t>
      </w:r>
    </w:p>
    <w:p>
      <w:r>
        <w:t>['goal', [5, 67]]</w:t>
      </w:r>
    </w:p>
    <w:p>
      <w:r>
        <w:t>['identify', [5, 70]]</w:t>
      </w:r>
    </w:p>
    <w:p>
      <w:r>
        <w:t>['environmental', [5, 71]]</w:t>
      </w:r>
    </w:p>
    <w:p>
      <w:r>
        <w:t>['lifestyle', [5, 72]]</w:t>
      </w:r>
    </w:p>
    <w:p>
      <w:r>
        <w:t>['genetic', [5, 74]]</w:t>
      </w:r>
    </w:p>
    <w:p>
      <w:r>
        <w:t>['risk', [5, 75]]</w:t>
      </w:r>
    </w:p>
    <w:p>
      <w:r>
        <w:t>['amyotrophic', [5, 78]]</w:t>
      </w:r>
    </w:p>
    <w:p>
      <w:r>
        <w:t>['lateral', [5, 79]]</w:t>
      </w:r>
    </w:p>
    <w:p>
      <w:r>
        <w:t>['sclerosis', [5, 80]]</w:t>
      </w:r>
    </w:p>
    <w:p>
      <w:r>
        <w:t>['lou', [5, 83]]</w:t>
      </w:r>
    </w:p>
    <w:p>
      <w:r>
        <w:t>["gehrig's", [5, 84]]</w:t>
      </w:r>
    </w:p>
    <w:p>
      <w:r>
        <w:t>['disease', [5, 85]]</w:t>
      </w:r>
    </w:p>
    <w:p>
      <w:r>
        <w:t>['director', [5, 87, 94]]</w:t>
      </w:r>
    </w:p>
    <w:p>
      <w:r>
        <w:t>['lorene', [5, 88]]</w:t>
      </w:r>
    </w:p>
    <w:p>
      <w:r>
        <w:t>['nelson', [5, 89]]</w:t>
      </w:r>
    </w:p>
    <w:p>
      <w:r>
        <w:t>['phd', [5, 90, 97]]</w:t>
      </w:r>
    </w:p>
    <w:p>
      <w:r>
        <w:t>['co', [5, 93]]</w:t>
      </w:r>
    </w:p>
    <w:p>
      <w:r>
        <w:t>['valerie', [5, 95]]</w:t>
      </w:r>
    </w:p>
    <w:p>
      <w:r>
        <w:t>['mcguire', [5, 96]]</w:t>
      </w:r>
    </w:p>
    <w:p>
      <w:r>
        <w:t>['mph', [5, 98, 103]]</w:t>
      </w:r>
    </w:p>
    <w:p>
      <w:r>
        <w:t>['database', [5, 99]]</w:t>
      </w:r>
    </w:p>
    <w:p>
      <w:r>
        <w:t>['manager', [5, 100]]</w:t>
      </w:r>
    </w:p>
    <w:p>
      <w:r>
        <w:t>['barbara', [5, 101]]</w:t>
      </w:r>
    </w:p>
    <w:p>
      <w:r>
        <w:t>['topol', [5, 102]]</w:t>
      </w:r>
    </w:p>
    <w:p>
      <w:r>
        <w:t>['web', [5, 104]]</w:t>
      </w:r>
    </w:p>
    <w:p>
      <w:r>
        <w:t>['coordinator', [5, 106]]</w:t>
      </w:r>
    </w:p>
    <w:p>
      <w:r>
        <w:t>['jacqueline', [5, 107]]</w:t>
      </w:r>
    </w:p>
    <w:p>
      <w:r>
        <w:t>['itnyre', [5, 108]]</w:t>
      </w:r>
    </w:p>
    <w:p>
      <w:r>
        <w:t>['administrative', [5, 110]]</w:t>
      </w:r>
    </w:p>
    <w:p>
      <w:r>
        <w:t>['associate', [5, 111]]</w:t>
      </w:r>
    </w:p>
    <w:p>
      <w:r>
        <w:t>['christine', [5, 112]]</w:t>
      </w:r>
    </w:p>
    <w:p>
      <w:r>
        <w:t>['dorosin', [5, 113]]</w:t>
      </w:r>
    </w:p>
    <w:p>
      <w:r>
        <w:t>['additinal', [5, 141]]</w:t>
      </w:r>
    </w:p>
    <w:p>
      <w:r>
        <w:t>['member', [5, 153], [5, 153]]</w:t>
      </w:r>
    </w:p>
    <w:p>
      <w:r>
        <w:t>['aeronautics', [4, 3, 153]]</w:t>
      </w:r>
    </w:p>
    <w:p>
      <w:r>
        <w:t>['astronautics', [4, 5, 155]]</w:t>
      </w:r>
    </w:p>
    <w:p>
      <w:r>
        <w:t>['aeroastro', [4, 6, 205]]</w:t>
      </w:r>
    </w:p>
    <w:p>
      <w:r>
        <w:t>['computational', [4, 8, 25, 111, 120, 157, 172, 206]]</w:t>
      </w:r>
    </w:p>
    <w:p>
      <w:r>
        <w:t>['last', [4, 13]]</w:t>
      </w:r>
    </w:p>
    <w:p>
      <w:r>
        <w:t>['two', [4, 14]]</w:t>
      </w:r>
    </w:p>
    <w:p>
      <w:r>
        <w:t>['giant', [4, 16]]</w:t>
      </w:r>
    </w:p>
    <w:p>
      <w:r>
        <w:t>['achieved', [4, 20]]</w:t>
      </w:r>
    </w:p>
    <w:p>
      <w:r>
        <w:t>['aerospace', [4, 26, 112, 132, 136]]</w:t>
      </w:r>
    </w:p>
    <w:p>
      <w:r>
        <w:t>['engineering', [4, 27, 89, 113]]</w:t>
      </w:r>
    </w:p>
    <w:p>
      <w:r>
        <w:t>['higher', [4, 28]]</w:t>
      </w:r>
    </w:p>
    <w:p>
      <w:r>
        <w:t>['fidelity', [4, 29, 171]]</w:t>
      </w:r>
    </w:p>
    <w:p>
      <w:r>
        <w:t>['mathematical', [4, 30]]</w:t>
      </w:r>
    </w:p>
    <w:p>
      <w:r>
        <w:t>['better', [4, 32]]</w:t>
      </w:r>
    </w:p>
    <w:p>
      <w:r>
        <w:t>['approximation', [4, 33]]</w:t>
      </w:r>
    </w:p>
    <w:p>
      <w:r>
        <w:t>['faster', [4, 36]]</w:t>
      </w:r>
    </w:p>
    <w:p>
      <w:r>
        <w:t>['solution', [4, 37]]</w:t>
      </w:r>
    </w:p>
    <w:p>
      <w:r>
        <w:t>['developed', [4, 41]]</w:t>
      </w:r>
    </w:p>
    <w:p>
      <w:r>
        <w:t>['aerodynamic', [4, 43]]</w:t>
      </w:r>
    </w:p>
    <w:p>
      <w:r>
        <w:t>['structural', [4, 44, 214]]</w:t>
      </w:r>
    </w:p>
    <w:p>
      <w:r>
        <w:t>['aeroacoustic', [4, 45]]</w:t>
      </w:r>
    </w:p>
    <w:p>
      <w:r>
        <w:t>['aeroelastic', [4, 46]]</w:t>
      </w:r>
    </w:p>
    <w:p>
      <w:r>
        <w:t>['aerothermal', [4, 47]]</w:t>
      </w:r>
    </w:p>
    <w:p>
      <w:r>
        <w:t>['control', [4, 49, 209]]</w:t>
      </w:r>
    </w:p>
    <w:p>
      <w:r>
        <w:t>['among', [4, 51]]</w:t>
      </w:r>
    </w:p>
    <w:p>
      <w:r>
        <w:t>['others', [4, 52]]</w:t>
      </w:r>
    </w:p>
    <w:p>
      <w:r>
        <w:t>['speed', [4, 54]]</w:t>
      </w:r>
    </w:p>
    <w:p>
      <w:r>
        <w:t>['shattered', [4, 58]]</w:t>
      </w:r>
    </w:p>
    <w:p>
      <w:r>
        <w:t>['hardware', [4, 60]]</w:t>
      </w:r>
    </w:p>
    <w:p>
      <w:r>
        <w:t>['parallel', [4, 63]]</w:t>
      </w:r>
    </w:p>
    <w:p>
      <w:r>
        <w:t>['cluster', [4, 64]]</w:t>
      </w:r>
    </w:p>
    <w:p>
      <w:r>
        <w:t>['become', [4, 67]]</w:t>
      </w:r>
    </w:p>
    <w:p>
      <w:r>
        <w:t>['ubiquitous', [4, 68]]</w:t>
      </w:r>
    </w:p>
    <w:p>
      <w:r>
        <w:t>['numerical', [4, 72]]</w:t>
      </w:r>
    </w:p>
    <w:p>
      <w:r>
        <w:t>['simulation', [4, 73], [4, 73]]</w:t>
      </w:r>
    </w:p>
    <w:p>
      <w:r>
        <w:t>['increasingly', [4, 75]]</w:t>
      </w:r>
    </w:p>
    <w:p>
      <w:r>
        <w:t>['complemented', [4, 76]]</w:t>
      </w:r>
    </w:p>
    <w:p>
      <w:r>
        <w:t>['replaced', [4, 81]]</w:t>
      </w:r>
    </w:p>
    <w:p>
      <w:r>
        <w:t>['physical', [4, 82]]</w:t>
      </w:r>
    </w:p>
    <w:p>
      <w:r>
        <w:t>['enhance', [4, 85, 101]]</w:t>
      </w:r>
    </w:p>
    <w:p>
      <w:r>
        <w:t>['reliability', [4, 87]]</w:t>
      </w:r>
    </w:p>
    <w:p>
      <w:r>
        <w:t>['improve', [4, 91]]</w:t>
      </w:r>
    </w:p>
    <w:p>
      <w:r>
        <w:t>['productivity', [4, 93]]</w:t>
      </w:r>
    </w:p>
    <w:p>
      <w:r>
        <w:t>['reduce', [4, 96]]</w:t>
      </w:r>
    </w:p>
    <w:p>
      <w:r>
        <w:t>['cycle', [4, 98]]</w:t>
      </w:r>
    </w:p>
    <w:p>
      <w:r>
        <w:t>['system', [4, 102], [4, 102]]</w:t>
      </w:r>
    </w:p>
    <w:p>
      <w:r>
        <w:t>['performance', [4, 103]]</w:t>
      </w:r>
    </w:p>
    <w:p>
      <w:r>
        <w:t>['presence', [4, 109]]</w:t>
      </w:r>
    </w:p>
    <w:p>
      <w:r>
        <w:t>['carried', [4, 127]]</w:t>
      </w:r>
    </w:p>
    <w:p>
      <w:r>
        <w:t>['primarily', [4, 129]]</w:t>
      </w:r>
    </w:p>
    <w:p>
      <w:r>
        <w:t>['frg', [4, 141]]</w:t>
      </w:r>
    </w:p>
    <w:p>
      <w:r>
        <w:t>['multidisciplinary', [4, 144]]</w:t>
      </w:r>
    </w:p>
    <w:p>
      <w:r>
        <w:t>['different', [4, 149]]</w:t>
      </w:r>
    </w:p>
    <w:p>
      <w:r>
        <w:t>['pertaining', [4, 151]]</w:t>
      </w:r>
    </w:p>
    <w:p>
      <w:r>
        <w:t>['multiscale', [4, 156]]</w:t>
      </w:r>
    </w:p>
    <w:p>
      <w:r>
        <w:t>['deal', [4, 161]]</w:t>
      </w:r>
    </w:p>
    <w:p>
      <w:r>
        <w:t>['large', [4, 163]]</w:t>
      </w:r>
    </w:p>
    <w:p>
      <w:r>
        <w:t>['spatial', [4, 168]]</w:t>
      </w:r>
    </w:p>
    <w:p>
      <w:r>
        <w:t>['high', [4, 170]]</w:t>
      </w:r>
    </w:p>
    <w:p>
      <w:r>
        <w:t>['enable', [4, 176]]</w:t>
      </w:r>
    </w:p>
    <w:p>
      <w:r>
        <w:t>['predictive', [4, 177]]</w:t>
      </w:r>
    </w:p>
    <w:p>
      <w:r>
        <w:t>['optimization', [4, 179]]</w:t>
      </w:r>
    </w:p>
    <w:p>
      <w:r>
        <w:t>['handle', [4, 183]]</w:t>
      </w:r>
    </w:p>
    <w:p>
      <w:r>
        <w:t>['complex', [4, 184]]</w:t>
      </w:r>
    </w:p>
    <w:p>
      <w:r>
        <w:t>['integrated', [4, 185]]</w:t>
      </w:r>
    </w:p>
    <w:p>
      <w:r>
        <w:t>['reduction', [4, 189]]</w:t>
      </w:r>
    </w:p>
    <w:p>
      <w:r>
        <w:t>['integrate', [4, 193]]</w:t>
      </w:r>
    </w:p>
    <w:p>
      <w:r>
        <w:t>['computation', [4, 194]]</w:t>
      </w:r>
    </w:p>
    <w:p>
      <w:r>
        <w:t>['1997', [4, 197]]</w:t>
      </w:r>
    </w:p>
    <w:p>
      <w:r>
        <w:t>['reserved', [4, 203]]</w:t>
      </w:r>
    </w:p>
    <w:p>
      <w:r>
        <w:t>['sustainable', [4, 217]]</w:t>
      </w:r>
    </w:p>
    <w:p>
      <w:r>
        <w:t>['aviation', [4, 218]]</w:t>
      </w:r>
    </w:p>
    <w:p>
      <w:r>
        <w:t>['curriculum', [4, 224]]</w:t>
      </w:r>
    </w:p>
    <w:p>
      <w:r>
        <w:t>['financial', [4, 229]]</w:t>
      </w:r>
    </w:p>
    <w:p>
      <w:r>
        <w:t>['aid', [4, 230]]</w:t>
      </w:r>
    </w:p>
    <w:p>
      <w:r>
        <w:t>['membership', [4, 233]]</w:t>
      </w:r>
    </w:p>
    <w:p>
      <w:r>
        <w:t>['giving', [4, 234]]</w:t>
      </w:r>
    </w:p>
    <w:p>
      <w:r>
        <w:t>['aa', [4, 236]]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